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0F52" w14:textId="21E83326" w:rsidR="008D6847" w:rsidRDefault="008D6847"/>
    <w:p w14:paraId="63FEEDA1" w14:textId="45EF1580" w:rsidR="00314669" w:rsidRDefault="00314669"/>
    <w:p w14:paraId="0018AB71" w14:textId="4D75BCA8" w:rsidR="00314669" w:rsidRDefault="00314669"/>
    <w:p w14:paraId="38D35220" w14:textId="1E02559E" w:rsidR="00314669" w:rsidRDefault="00314669"/>
    <w:p w14:paraId="5A9B4685" w14:textId="11ED3808" w:rsidR="00314669" w:rsidRDefault="00314669"/>
    <w:p w14:paraId="548B4AF8" w14:textId="7EC7F18B" w:rsidR="00314669" w:rsidRDefault="00314669"/>
    <w:p w14:paraId="578A5F73" w14:textId="727CA5A7" w:rsidR="00314669" w:rsidRDefault="00314669"/>
    <w:p w14:paraId="32EBE092" w14:textId="1E12FFE8" w:rsidR="00314669" w:rsidRDefault="00314669"/>
    <w:p w14:paraId="59F029F7" w14:textId="6D86DBE5" w:rsidR="00314669" w:rsidRDefault="00314669"/>
    <w:p w14:paraId="69AEC0FF" w14:textId="702EEA8C" w:rsidR="00314669" w:rsidRDefault="00314669"/>
    <w:p w14:paraId="52E8FCFC" w14:textId="4F3E409D" w:rsidR="00314669" w:rsidRDefault="00314669"/>
    <w:p w14:paraId="2241A48C" w14:textId="4B525CB6" w:rsidR="00314669" w:rsidRDefault="00314669"/>
    <w:p w14:paraId="31BB8164" w14:textId="015FB9EA" w:rsidR="00314669" w:rsidRDefault="00314669"/>
    <w:p w14:paraId="506BFEA7" w14:textId="5A1532CC" w:rsidR="00314669" w:rsidRDefault="00314669"/>
    <w:p w14:paraId="7A4A9126" w14:textId="19AF653B" w:rsidR="00314669" w:rsidRDefault="00314669"/>
    <w:p w14:paraId="7FFCB979" w14:textId="77777777" w:rsidR="00314669" w:rsidRDefault="00314669"/>
    <w:sectPr w:rsidR="00314669" w:rsidSect="003146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26F1A" w14:textId="77777777" w:rsidR="003C31B6" w:rsidRDefault="003C31B6">
      <w:pPr>
        <w:spacing w:after="0" w:line="240" w:lineRule="auto"/>
      </w:pPr>
      <w:r>
        <w:separator/>
      </w:r>
    </w:p>
  </w:endnote>
  <w:endnote w:type="continuationSeparator" w:id="0">
    <w:p w14:paraId="5FD62C0F" w14:textId="77777777" w:rsidR="003C31B6" w:rsidRDefault="003C3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76426" w14:textId="77777777" w:rsidR="00314669" w:rsidRDefault="003146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A2B73" w14:textId="77777777" w:rsidR="00796863" w:rsidRDefault="00796863">
    <w:pPr>
      <w:pStyle w:val="Footer"/>
    </w:pPr>
  </w:p>
  <w:p w14:paraId="7F5198AA" w14:textId="77777777" w:rsidR="00796863" w:rsidRDefault="00C42166">
    <w:pPr>
      <w:jc w:val="center"/>
    </w:pPr>
    <w:r>
      <w:rPr>
        <w:sz w:val="18"/>
      </w:rPr>
      <w:t xml:space="preserve">Aweil, South </w:t>
    </w:r>
    <w:proofErr w:type="gramStart"/>
    <w:r>
      <w:rPr>
        <w:sz w:val="18"/>
      </w:rPr>
      <w:t>Sudan  |</w:t>
    </w:r>
    <w:proofErr w:type="gramEnd"/>
    <w:r>
      <w:rPr>
        <w:sz w:val="18"/>
      </w:rPr>
      <w:t xml:space="preserve">  🌐 www.bahrelghazalclinic.com  |  📧 info@bahrelghazalclinic.com</w:t>
    </w:r>
  </w:p>
  <w:p w14:paraId="785AB34E" w14:textId="77777777" w:rsidR="00796863" w:rsidRDefault="00C42166">
    <w:pPr>
      <w:jc w:val="center"/>
    </w:pPr>
    <w:r>
      <w:rPr>
        <w:sz w:val="18"/>
      </w:rPr>
      <w:t>© 2025 Bahr El Ghazal Clinic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9C9D8" w14:textId="77777777" w:rsidR="00F2084E" w:rsidRDefault="00F2084E" w:rsidP="00F2084E">
    <w:pPr>
      <w:jc w:val="center"/>
      <w:rPr>
        <w:sz w:val="18"/>
      </w:rPr>
    </w:pPr>
  </w:p>
  <w:p w14:paraId="70EEF37B" w14:textId="3B6B9ED9" w:rsidR="00F2084E" w:rsidRDefault="00F2084E" w:rsidP="00F2084E">
    <w:pPr>
      <w:jc w:val="center"/>
    </w:pPr>
    <w:r>
      <w:rPr>
        <w:sz w:val="18"/>
      </w:rPr>
      <w:t xml:space="preserve">Aweil, South </w:t>
    </w:r>
    <w:proofErr w:type="gramStart"/>
    <w:r>
      <w:rPr>
        <w:sz w:val="18"/>
      </w:rPr>
      <w:t>Sudan  |</w:t>
    </w:r>
    <w:proofErr w:type="gramEnd"/>
    <w:r>
      <w:rPr>
        <w:sz w:val="18"/>
      </w:rPr>
      <w:t xml:space="preserve">  </w:t>
    </w:r>
    <w:r>
      <w:rPr>
        <w:rFonts w:ascii="Segoe UI Emoji" w:hAnsi="Segoe UI Emoji" w:cs="Segoe UI Emoji"/>
        <w:sz w:val="18"/>
      </w:rPr>
      <w:t>🌐</w:t>
    </w:r>
    <w:r>
      <w:rPr>
        <w:sz w:val="18"/>
      </w:rPr>
      <w:t xml:space="preserve"> www.bahrelghazalclinic.com  |  </w:t>
    </w:r>
    <w:r>
      <w:rPr>
        <w:rFonts w:ascii="Segoe UI Emoji" w:hAnsi="Segoe UI Emoji" w:cs="Segoe UI Emoji"/>
        <w:sz w:val="18"/>
      </w:rPr>
      <w:t>📧</w:t>
    </w:r>
    <w:r>
      <w:rPr>
        <w:sz w:val="18"/>
      </w:rPr>
      <w:t xml:space="preserve"> info@bahrelghazalclinic.com</w:t>
    </w:r>
  </w:p>
  <w:p w14:paraId="19FFB8BC" w14:textId="77777777" w:rsidR="00F2084E" w:rsidRDefault="00F2084E" w:rsidP="00F2084E">
    <w:pPr>
      <w:jc w:val="center"/>
    </w:pPr>
    <w:r>
      <w:rPr>
        <w:sz w:val="18"/>
      </w:rPr>
      <w:t>© 2025 Bahr El Ghazal Clinic</w:t>
    </w:r>
  </w:p>
  <w:p w14:paraId="1982AFA8" w14:textId="77777777" w:rsidR="00BB5144" w:rsidRDefault="00BB5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7FF35" w14:textId="77777777" w:rsidR="003C31B6" w:rsidRDefault="003C31B6">
      <w:pPr>
        <w:spacing w:after="0" w:line="240" w:lineRule="auto"/>
      </w:pPr>
      <w:r>
        <w:separator/>
      </w:r>
    </w:p>
  </w:footnote>
  <w:footnote w:type="continuationSeparator" w:id="0">
    <w:p w14:paraId="423B9977" w14:textId="77777777" w:rsidR="003C31B6" w:rsidRDefault="003C3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52E9D" w14:textId="77777777" w:rsidR="00314669" w:rsidRDefault="003146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9F908" w14:textId="77777777" w:rsidR="00ED33C6" w:rsidRDefault="0034616F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C122E" w14:textId="77777777" w:rsidR="00314669" w:rsidRDefault="00314669" w:rsidP="00314669">
    <w:pPr>
      <w:pStyle w:val="Header"/>
    </w:pPr>
  </w:p>
  <w:tbl>
    <w:tblPr>
      <w:tblW w:w="0" w:type="auto"/>
      <w:tblLayout w:type="fixed"/>
      <w:tblLook w:val="04A0" w:firstRow="1" w:lastRow="0" w:firstColumn="1" w:lastColumn="0" w:noHBand="0" w:noVBand="1"/>
    </w:tblPr>
    <w:tblGrid>
      <w:gridCol w:w="4320"/>
      <w:gridCol w:w="4320"/>
    </w:tblGrid>
    <w:tr w:rsidR="00314669" w14:paraId="114E587A" w14:textId="77777777" w:rsidTr="00C33239">
      <w:tc>
        <w:tcPr>
          <w:tcW w:w="4320" w:type="dxa"/>
          <w:vAlign w:val="center"/>
        </w:tcPr>
        <w:p w14:paraId="18B25EF5" w14:textId="6F5666D7" w:rsidR="00314669" w:rsidRDefault="00FE6586" w:rsidP="000758B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56F577C5" wp14:editId="0012B21C">
                    <wp:simplePos x="0" y="0"/>
                    <wp:positionH relativeFrom="column">
                      <wp:posOffset>-1044575</wp:posOffset>
                    </wp:positionH>
                    <wp:positionV relativeFrom="paragraph">
                      <wp:posOffset>1977390</wp:posOffset>
                    </wp:positionV>
                    <wp:extent cx="7681595" cy="19050"/>
                    <wp:effectExtent l="0" t="0" r="3365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681595" cy="190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BFBFBF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61AB0BA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25pt,155.7pt" to="522.6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" strokecolor="#bfbfbf" strokeweight=".5pt"/>
                </w:pict>
              </mc:Fallback>
            </mc:AlternateContent>
          </w:r>
          <w:r w:rsidR="000758BA">
            <w:br/>
          </w:r>
          <w:r w:rsidR="000758BA">
            <w:rPr>
              <w:noProof/>
            </w:rPr>
            <w:drawing>
              <wp:inline distT="0" distB="0" distL="0" distR="0" wp14:anchorId="115A556B" wp14:editId="518B9B19">
                <wp:extent cx="1645920" cy="164592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hatsApp Image 2025-07-01 at 23.50.15.jpe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164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0" w:type="dxa"/>
        </w:tcPr>
        <w:p w14:paraId="0DF1AB3C" w14:textId="77777777" w:rsidR="00314669" w:rsidRDefault="00314669" w:rsidP="00314669"/>
        <w:p w14:paraId="0B42C231" w14:textId="77777777" w:rsidR="00314669" w:rsidRDefault="00314669" w:rsidP="00314669">
          <w:r>
            <w:rPr>
              <w:b/>
              <w:color w:val="00467F"/>
              <w:sz w:val="32"/>
            </w:rPr>
            <w:t>BAHR EL GHAZAL CLINIC</w:t>
          </w:r>
        </w:p>
        <w:p w14:paraId="1B20776B" w14:textId="77777777" w:rsidR="00314669" w:rsidRDefault="00314669" w:rsidP="00314669">
          <w:r>
            <w:rPr>
              <w:i/>
              <w:color w:val="138348"/>
              <w:sz w:val="24"/>
            </w:rPr>
            <w:t>Your Health, Our Priority</w:t>
          </w:r>
        </w:p>
        <w:p w14:paraId="4791FE64" w14:textId="77777777" w:rsidR="00314669" w:rsidRDefault="00314669" w:rsidP="00314669">
          <w:r>
            <w:rPr>
              <w:sz w:val="20"/>
            </w:rPr>
            <w:t>Phone: +211 91 762 3881 | +211 92 220 0691</w:t>
          </w:r>
        </w:p>
        <w:p w14:paraId="46D916D9" w14:textId="77777777" w:rsidR="00314669" w:rsidRDefault="00314669" w:rsidP="00314669">
          <w:r>
            <w:rPr>
              <w:sz w:val="20"/>
            </w:rPr>
            <w:t>Email: bahr.ghazal.clinic@gmail.com</w:t>
          </w:r>
        </w:p>
      </w:tc>
    </w:tr>
  </w:tbl>
  <w:p w14:paraId="28B7291C" w14:textId="60B44BED" w:rsidR="00314669" w:rsidRDefault="00314669">
    <w:pPr>
      <w:pStyle w:val="Header"/>
    </w:pPr>
  </w:p>
  <w:p w14:paraId="7FD1ACAB" w14:textId="77777777" w:rsidR="00FE6586" w:rsidRDefault="00FE65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0C6"/>
    <w:rsid w:val="00034616"/>
    <w:rsid w:val="00044FA6"/>
    <w:rsid w:val="0006063C"/>
    <w:rsid w:val="000758BA"/>
    <w:rsid w:val="00076E57"/>
    <w:rsid w:val="0015074B"/>
    <w:rsid w:val="0029639D"/>
    <w:rsid w:val="002B186B"/>
    <w:rsid w:val="00314669"/>
    <w:rsid w:val="00326F90"/>
    <w:rsid w:val="0034616F"/>
    <w:rsid w:val="003C31B6"/>
    <w:rsid w:val="0064243D"/>
    <w:rsid w:val="00687903"/>
    <w:rsid w:val="00796863"/>
    <w:rsid w:val="008D6847"/>
    <w:rsid w:val="008F30C9"/>
    <w:rsid w:val="0097253F"/>
    <w:rsid w:val="00AA1D8D"/>
    <w:rsid w:val="00AD3683"/>
    <w:rsid w:val="00B47730"/>
    <w:rsid w:val="00BA1E2C"/>
    <w:rsid w:val="00BB5144"/>
    <w:rsid w:val="00BE0A49"/>
    <w:rsid w:val="00C42166"/>
    <w:rsid w:val="00C85878"/>
    <w:rsid w:val="00CB0664"/>
    <w:rsid w:val="00E67BBA"/>
    <w:rsid w:val="00ED33C6"/>
    <w:rsid w:val="00F2084E"/>
    <w:rsid w:val="00F30069"/>
    <w:rsid w:val="00FC693F"/>
    <w:rsid w:val="00FE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90E654"/>
  <w14:defaultImageDpi w14:val="300"/>
  <w15:docId w15:val="{33B6D315-E280-44C0-95D1-EEF34599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Mike Solman</cp:lastModifiedBy>
  <cp:revision>11</cp:revision>
  <dcterms:created xsi:type="dcterms:W3CDTF">2013-12-23T23:15:00Z</dcterms:created>
  <dcterms:modified xsi:type="dcterms:W3CDTF">2025-08-10T03:52:00Z</dcterms:modified>
  <cp:category/>
</cp:coreProperties>
</file>